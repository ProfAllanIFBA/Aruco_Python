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0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aruco_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ID: 0</w:t>
            </w:r>
          </w:p>
        </w:tc>
        <w:tc>
          <w:tcPr>
            <w:tcW w:type="dxa" w:w="2880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00000" cy="180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aruco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ID: 1</w:t>
            </w:r>
          </w:p>
        </w:tc>
        <w:tc>
          <w:tcPr>
            <w:tcW w:type="dxa" w:w="2880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00000" cy="1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aruco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ID: 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00000" cy="1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aruco_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ID: 3</w:t>
            </w:r>
          </w:p>
        </w:tc>
        <w:tc>
          <w:tcPr>
            <w:tcW w:type="dxa" w:w="2880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00000" cy="18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aruco_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ID: 4</w:t>
            </w:r>
          </w:p>
        </w:tc>
        <w:tc>
          <w:tcPr>
            <w:tcW w:type="dxa" w:w="2880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0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aruco_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ID: 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00000" cy="180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aruco_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ID: 6</w:t>
            </w:r>
          </w:p>
        </w:tc>
        <w:tc>
          <w:tcPr>
            <w:tcW w:type="dxa" w:w="2880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00000" cy="180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aruco_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ID: 7</w:t>
            </w:r>
          </w:p>
        </w:tc>
        <w:tc>
          <w:tcPr>
            <w:tcW w:type="dxa" w:w="2880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00000" cy="180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aruco_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ID: 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00000" cy="180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aruco_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ID: 9</w:t>
            </w:r>
          </w:p>
        </w:tc>
        <w:tc>
          <w:tcPr>
            <w:tcW w:type="dxa" w:w="2880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00000" cy="180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aruco_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ID: 10</w:t>
            </w:r>
          </w:p>
        </w:tc>
        <w:tc>
          <w:tcPr>
            <w:tcW w:type="dxa" w:w="2880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00000" cy="180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aruco_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ID: 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